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F433" w14:textId="77777777" w:rsidR="0017367E" w:rsidRPr="009617F8" w:rsidRDefault="00000000">
      <w:pPr>
        <w:pStyle w:val="Title"/>
        <w:rPr>
          <w:rFonts w:ascii="Arial" w:hAnsi="Arial" w:cs="Arial"/>
          <w:lang w:val="nl-BE"/>
        </w:rPr>
      </w:pPr>
      <w:proofErr w:type="spellStart"/>
      <w:r w:rsidRPr="009617F8">
        <w:rPr>
          <w:rFonts w:ascii="Arial" w:hAnsi="Arial" w:cs="Arial"/>
          <w:lang w:val="nl-BE"/>
        </w:rPr>
        <w:t>Healthy</w:t>
      </w:r>
      <w:proofErr w:type="spellEnd"/>
      <w:r w:rsidRPr="009617F8">
        <w:rPr>
          <w:rFonts w:ascii="Arial" w:hAnsi="Arial" w:cs="Arial"/>
          <w:lang w:val="nl-BE"/>
        </w:rPr>
        <w:t xml:space="preserve"> </w:t>
      </w:r>
      <w:proofErr w:type="spellStart"/>
      <w:r w:rsidRPr="009617F8">
        <w:rPr>
          <w:rFonts w:ascii="Arial" w:hAnsi="Arial" w:cs="Arial"/>
          <w:lang w:val="nl-BE"/>
        </w:rPr>
        <w:t>Meal</w:t>
      </w:r>
      <w:proofErr w:type="spellEnd"/>
      <w:r w:rsidRPr="009617F8">
        <w:rPr>
          <w:rFonts w:ascii="Arial" w:hAnsi="Arial" w:cs="Arial"/>
          <w:lang w:val="nl-BE"/>
        </w:rPr>
        <w:t xml:space="preserve"> Planner - Projectanalyse</w:t>
      </w:r>
    </w:p>
    <w:p w14:paraId="67F602BF" w14:textId="7D761276" w:rsidR="0017367E" w:rsidRPr="009617F8" w:rsidRDefault="00000000">
      <w:pPr>
        <w:rPr>
          <w:rFonts w:ascii="Arial" w:hAnsi="Arial" w:cs="Arial"/>
          <w:lang w:val="nl-BE"/>
        </w:rPr>
      </w:pPr>
      <w:r w:rsidRPr="009617F8">
        <w:rPr>
          <w:rFonts w:ascii="Arial" w:hAnsi="Arial" w:cs="Arial"/>
          <w:lang w:val="nl-BE"/>
        </w:rPr>
        <w:t>Naam: Yorbe</w:t>
      </w:r>
      <w:r w:rsidR="00D17DD0" w:rsidRPr="009617F8">
        <w:rPr>
          <w:rFonts w:ascii="Arial" w:hAnsi="Arial" w:cs="Arial"/>
          <w:lang w:val="nl-BE"/>
        </w:rPr>
        <w:t xml:space="preserve"> van der Mast – Jonas </w:t>
      </w:r>
      <w:proofErr w:type="spellStart"/>
      <w:r w:rsidR="00D17DD0" w:rsidRPr="009617F8">
        <w:rPr>
          <w:rFonts w:ascii="Arial" w:hAnsi="Arial" w:cs="Arial"/>
          <w:lang w:val="nl-BE"/>
        </w:rPr>
        <w:t>Imbrechts</w:t>
      </w:r>
      <w:proofErr w:type="spellEnd"/>
      <w:r w:rsidRPr="009617F8">
        <w:rPr>
          <w:rFonts w:ascii="Arial" w:hAnsi="Arial" w:cs="Arial"/>
          <w:lang w:val="nl-BE"/>
        </w:rPr>
        <w:br/>
        <w:t xml:space="preserve">Project: </w:t>
      </w:r>
      <w:proofErr w:type="spellStart"/>
      <w:r w:rsidRPr="009617F8">
        <w:rPr>
          <w:rFonts w:ascii="Arial" w:hAnsi="Arial" w:cs="Arial"/>
          <w:lang w:val="nl-BE"/>
        </w:rPr>
        <w:t>Healthy</w:t>
      </w:r>
      <w:proofErr w:type="spellEnd"/>
      <w:r w:rsidRPr="009617F8">
        <w:rPr>
          <w:rFonts w:ascii="Arial" w:hAnsi="Arial" w:cs="Arial"/>
          <w:lang w:val="nl-BE"/>
        </w:rPr>
        <w:t xml:space="preserve"> </w:t>
      </w:r>
      <w:proofErr w:type="spellStart"/>
      <w:r w:rsidRPr="009617F8">
        <w:rPr>
          <w:rFonts w:ascii="Arial" w:hAnsi="Arial" w:cs="Arial"/>
          <w:lang w:val="nl-BE"/>
        </w:rPr>
        <w:t>Meal</w:t>
      </w:r>
      <w:proofErr w:type="spellEnd"/>
      <w:r w:rsidRPr="009617F8">
        <w:rPr>
          <w:rFonts w:ascii="Arial" w:hAnsi="Arial" w:cs="Arial"/>
          <w:lang w:val="nl-BE"/>
        </w:rPr>
        <w:t xml:space="preserve"> Planner</w:t>
      </w:r>
      <w:r w:rsidRPr="009617F8">
        <w:rPr>
          <w:rFonts w:ascii="Arial" w:hAnsi="Arial" w:cs="Arial"/>
          <w:lang w:val="nl-BE"/>
        </w:rPr>
        <w:br/>
        <w:t xml:space="preserve">Opleiding: </w:t>
      </w:r>
      <w:r w:rsidR="00D17DD0" w:rsidRPr="009617F8">
        <w:rPr>
          <w:rFonts w:ascii="Arial" w:hAnsi="Arial" w:cs="Arial"/>
          <w:lang w:val="nl-BE"/>
        </w:rPr>
        <w:t xml:space="preserve">Bedrijfsmanagement </w:t>
      </w:r>
      <w:proofErr w:type="spellStart"/>
      <w:r w:rsidR="00D17DD0" w:rsidRPr="009617F8">
        <w:rPr>
          <w:rFonts w:ascii="Arial" w:hAnsi="Arial" w:cs="Arial"/>
          <w:lang w:val="nl-BE"/>
        </w:rPr>
        <w:t>Applied</w:t>
      </w:r>
      <w:proofErr w:type="spellEnd"/>
      <w:r w:rsidR="00D17DD0" w:rsidRPr="009617F8">
        <w:rPr>
          <w:rFonts w:ascii="Arial" w:hAnsi="Arial" w:cs="Arial"/>
          <w:lang w:val="nl-BE"/>
        </w:rPr>
        <w:t xml:space="preserve"> Data Intelligence</w:t>
      </w:r>
      <w:r w:rsidRPr="009617F8">
        <w:rPr>
          <w:rFonts w:ascii="Arial" w:hAnsi="Arial" w:cs="Arial"/>
          <w:lang w:val="nl-BE"/>
        </w:rPr>
        <w:br/>
      </w:r>
      <w:r w:rsidR="00D17DD0" w:rsidRPr="009617F8">
        <w:rPr>
          <w:rFonts w:ascii="Arial" w:hAnsi="Arial" w:cs="Arial"/>
          <w:lang w:val="nl-BE"/>
        </w:rPr>
        <w:t>Vak</w:t>
      </w:r>
      <w:r w:rsidRPr="009617F8">
        <w:rPr>
          <w:rFonts w:ascii="Arial" w:hAnsi="Arial" w:cs="Arial"/>
          <w:lang w:val="nl-BE"/>
        </w:rPr>
        <w:t xml:space="preserve">: </w:t>
      </w:r>
      <w:proofErr w:type="spellStart"/>
      <w:r w:rsidR="00D17DD0" w:rsidRPr="009617F8">
        <w:rPr>
          <w:rFonts w:ascii="Arial" w:hAnsi="Arial" w:cs="Arial"/>
          <w:lang w:val="nl-BE"/>
        </w:rPr>
        <w:t>Inspiration</w:t>
      </w:r>
      <w:proofErr w:type="spellEnd"/>
      <w:r w:rsidR="00D17DD0" w:rsidRPr="009617F8">
        <w:rPr>
          <w:rFonts w:ascii="Arial" w:hAnsi="Arial" w:cs="Arial"/>
          <w:lang w:val="nl-BE"/>
        </w:rPr>
        <w:t xml:space="preserve"> </w:t>
      </w:r>
      <w:proofErr w:type="spellStart"/>
      <w:r w:rsidR="00D17DD0" w:rsidRPr="009617F8">
        <w:rPr>
          <w:rFonts w:ascii="Arial" w:hAnsi="Arial" w:cs="Arial"/>
          <w:lang w:val="nl-BE"/>
        </w:rPr>
        <w:t>and</w:t>
      </w:r>
      <w:proofErr w:type="spellEnd"/>
      <w:r w:rsidR="00D17DD0" w:rsidRPr="009617F8">
        <w:rPr>
          <w:rFonts w:ascii="Arial" w:hAnsi="Arial" w:cs="Arial"/>
          <w:lang w:val="nl-BE"/>
        </w:rPr>
        <w:t xml:space="preserve"> project Lab</w:t>
      </w:r>
    </w:p>
    <w:p w14:paraId="63D43865" w14:textId="77777777" w:rsidR="0017367E" w:rsidRPr="009617F8" w:rsidRDefault="00000000">
      <w:pPr>
        <w:rPr>
          <w:rFonts w:ascii="Arial" w:hAnsi="Arial" w:cs="Arial"/>
          <w:lang w:val="nl-BE"/>
        </w:rPr>
      </w:pPr>
      <w:r w:rsidRPr="009617F8">
        <w:rPr>
          <w:rFonts w:ascii="Arial" w:hAnsi="Arial" w:cs="Arial"/>
          <w:lang w:val="nl-BE"/>
        </w:rPr>
        <w:br w:type="page"/>
      </w:r>
    </w:p>
    <w:p w14:paraId="5F8477D2" w14:textId="77777777" w:rsidR="0017367E" w:rsidRPr="009617F8" w:rsidRDefault="00000000">
      <w:pPr>
        <w:pStyle w:val="Heading1"/>
        <w:rPr>
          <w:rFonts w:ascii="Arial" w:hAnsi="Arial" w:cs="Arial"/>
          <w:lang w:val="nl-BE"/>
        </w:rPr>
      </w:pPr>
      <w:r w:rsidRPr="009617F8">
        <w:rPr>
          <w:rFonts w:ascii="Arial" w:hAnsi="Arial" w:cs="Arial"/>
          <w:lang w:val="nl-BE"/>
        </w:rPr>
        <w:lastRenderedPageBreak/>
        <w:t>1. Wat is dit project?</w:t>
      </w:r>
    </w:p>
    <w:p w14:paraId="77F59A2A" w14:textId="1E0FABEA" w:rsidR="0017367E" w:rsidRPr="009617F8" w:rsidRDefault="00000000">
      <w:pPr>
        <w:rPr>
          <w:rFonts w:ascii="Arial" w:hAnsi="Arial" w:cs="Arial"/>
          <w:lang w:val="nl-BE"/>
        </w:rPr>
      </w:pPr>
      <w:r w:rsidRPr="009617F8">
        <w:rPr>
          <w:rFonts w:ascii="Arial" w:hAnsi="Arial" w:cs="Arial"/>
          <w:lang w:val="nl-BE"/>
        </w:rPr>
        <w:t xml:space="preserve">De </w:t>
      </w:r>
      <w:proofErr w:type="spellStart"/>
      <w:r w:rsidRPr="009617F8">
        <w:rPr>
          <w:rFonts w:ascii="Arial" w:hAnsi="Arial" w:cs="Arial"/>
          <w:lang w:val="nl-BE"/>
        </w:rPr>
        <w:t>Healthy</w:t>
      </w:r>
      <w:proofErr w:type="spellEnd"/>
      <w:r w:rsidRPr="009617F8">
        <w:rPr>
          <w:rFonts w:ascii="Arial" w:hAnsi="Arial" w:cs="Arial"/>
          <w:lang w:val="nl-BE"/>
        </w:rPr>
        <w:t xml:space="preserve"> </w:t>
      </w:r>
      <w:proofErr w:type="spellStart"/>
      <w:r w:rsidRPr="009617F8">
        <w:rPr>
          <w:rFonts w:ascii="Arial" w:hAnsi="Arial" w:cs="Arial"/>
          <w:lang w:val="nl-BE"/>
        </w:rPr>
        <w:t>Meal</w:t>
      </w:r>
      <w:proofErr w:type="spellEnd"/>
      <w:r w:rsidRPr="009617F8">
        <w:rPr>
          <w:rFonts w:ascii="Arial" w:hAnsi="Arial" w:cs="Arial"/>
          <w:lang w:val="nl-BE"/>
        </w:rPr>
        <w:t xml:space="preserve"> Planner is een slimme desktopapplicatie waarmee gebruikers gezondere keuzes kunnen maken tijdens het plannen van hun maaltijden. De applicatie combineert gebruiksgemak met krachtige functies zoals dieetvoorkeuren, allergiebeheer, maaltijdsuggesties</w:t>
      </w:r>
      <w:r w:rsidR="00D17DD0" w:rsidRPr="009617F8">
        <w:rPr>
          <w:rFonts w:ascii="Arial" w:hAnsi="Arial" w:cs="Arial"/>
          <w:lang w:val="nl-BE"/>
        </w:rPr>
        <w:t xml:space="preserve">. </w:t>
      </w:r>
      <w:r w:rsidRPr="009617F8">
        <w:rPr>
          <w:rFonts w:ascii="Arial" w:hAnsi="Arial" w:cs="Arial"/>
          <w:lang w:val="nl-BE"/>
        </w:rPr>
        <w:t>Het hoofddoel van deze app is het verminderen van voedselverspilling en het ondersteunen van gebruikers bij hun gezondheidsdoelen.</w:t>
      </w:r>
    </w:p>
    <w:p w14:paraId="24282629" w14:textId="77777777" w:rsidR="0017367E" w:rsidRPr="00172693" w:rsidRDefault="00000000">
      <w:pPr>
        <w:pStyle w:val="Heading1"/>
        <w:rPr>
          <w:rFonts w:ascii="Arial" w:hAnsi="Arial" w:cs="Arial"/>
          <w:lang w:val="nl-BE"/>
        </w:rPr>
      </w:pPr>
      <w:r w:rsidRPr="00172693">
        <w:rPr>
          <w:rFonts w:ascii="Arial" w:hAnsi="Arial" w:cs="Arial"/>
          <w:lang w:val="nl-BE"/>
        </w:rPr>
        <w:t>2. Functionaliteiten</w:t>
      </w:r>
    </w:p>
    <w:p w14:paraId="334CB1C3" w14:textId="77777777" w:rsidR="0017367E" w:rsidRPr="00172693" w:rsidRDefault="00000000">
      <w:pPr>
        <w:rPr>
          <w:rFonts w:ascii="Arial" w:hAnsi="Arial" w:cs="Arial"/>
          <w:lang w:val="nl-BE"/>
        </w:rPr>
      </w:pPr>
      <w:r w:rsidRPr="00172693">
        <w:rPr>
          <w:rFonts w:ascii="Arial" w:hAnsi="Arial" w:cs="Arial"/>
          <w:lang w:val="nl-BE"/>
        </w:rPr>
        <w:t>Voor gebruikers:</w:t>
      </w:r>
    </w:p>
    <w:p w14:paraId="4A146A66" w14:textId="61AE33D4" w:rsidR="00172693" w:rsidRPr="00172693" w:rsidRDefault="00172693" w:rsidP="00172693">
      <w:pPr>
        <w:pStyle w:val="ListParagraph"/>
        <w:numPr>
          <w:ilvl w:val="0"/>
          <w:numId w:val="12"/>
        </w:numPr>
        <w:spacing w:line="360" w:lineRule="auto"/>
        <w:rPr>
          <w:lang w:val="nl-BE"/>
        </w:rPr>
      </w:pPr>
      <w:r w:rsidRPr="00172693">
        <w:rPr>
          <w:lang w:val="nl-BE"/>
        </w:rPr>
        <w:t>Registratie en login: Nieuwe gebruikers kunnen zich registreren met hun e-mailadres en wachtwoord. Via een loginformulier kunnen ze inloggen en hun sessie behouden. Wachtwoordherstel is beschikbaar via e-mail.</w:t>
      </w:r>
    </w:p>
    <w:p w14:paraId="0C42ABCA" w14:textId="3A8375E5" w:rsidR="00172693" w:rsidRPr="00172693" w:rsidRDefault="00172693" w:rsidP="00172693">
      <w:pPr>
        <w:pStyle w:val="ListParagraph"/>
        <w:numPr>
          <w:ilvl w:val="0"/>
          <w:numId w:val="12"/>
        </w:numPr>
        <w:spacing w:line="360" w:lineRule="auto"/>
        <w:rPr>
          <w:lang w:val="nl-BE"/>
        </w:rPr>
      </w:pPr>
      <w:r w:rsidRPr="00172693">
        <w:rPr>
          <w:lang w:val="nl-BE"/>
        </w:rPr>
        <w:t>Persoonlijk profiel: Gebruikers kunnen leeftijd, geslacht, doelstellingen (bijv. gewicht verliezen, energie verhogen), en een profielfoto instellen. Deze info wordt gebruikt voor gepersonaliseerde aanbevelingen.</w:t>
      </w:r>
    </w:p>
    <w:p w14:paraId="74C52AF6" w14:textId="36601B49" w:rsidR="00172693" w:rsidRPr="00172693" w:rsidRDefault="00172693" w:rsidP="00172693">
      <w:pPr>
        <w:pStyle w:val="ListParagraph"/>
        <w:numPr>
          <w:ilvl w:val="0"/>
          <w:numId w:val="12"/>
        </w:numPr>
        <w:spacing w:line="360" w:lineRule="auto"/>
        <w:rPr>
          <w:lang w:val="nl-BE"/>
        </w:rPr>
      </w:pPr>
      <w:r w:rsidRPr="00172693">
        <w:rPr>
          <w:lang w:val="nl-BE"/>
        </w:rPr>
        <w:t xml:space="preserve">Dieetvoorkeuren: Gebruikers kunnen hun dieettype instellen (vb. vegetarisch, </w:t>
      </w:r>
      <w:proofErr w:type="spellStart"/>
      <w:r w:rsidRPr="00172693">
        <w:rPr>
          <w:lang w:val="nl-BE"/>
        </w:rPr>
        <w:t>pescotarisch</w:t>
      </w:r>
      <w:proofErr w:type="spellEnd"/>
      <w:r w:rsidRPr="00172693">
        <w:rPr>
          <w:lang w:val="nl-BE"/>
        </w:rPr>
        <w:t xml:space="preserve">, </w:t>
      </w:r>
      <w:proofErr w:type="spellStart"/>
      <w:r w:rsidRPr="00172693">
        <w:rPr>
          <w:lang w:val="nl-BE"/>
        </w:rPr>
        <w:t>keto</w:t>
      </w:r>
      <w:proofErr w:type="spellEnd"/>
      <w:r w:rsidRPr="00172693">
        <w:rPr>
          <w:lang w:val="nl-BE"/>
        </w:rPr>
        <w:t xml:space="preserve">, </w:t>
      </w:r>
      <w:proofErr w:type="spellStart"/>
      <w:r w:rsidRPr="00172693">
        <w:rPr>
          <w:lang w:val="nl-BE"/>
        </w:rPr>
        <w:t>paleo</w:t>
      </w:r>
      <w:proofErr w:type="spellEnd"/>
      <w:r w:rsidRPr="00172693">
        <w:rPr>
          <w:lang w:val="nl-BE"/>
        </w:rPr>
        <w:t>...) en aangeven wat hun voedingsdoel is.</w:t>
      </w:r>
    </w:p>
    <w:p w14:paraId="4B0E239E" w14:textId="717FAB7E" w:rsidR="00172693" w:rsidRPr="00172693" w:rsidRDefault="00172693" w:rsidP="00172693">
      <w:pPr>
        <w:pStyle w:val="ListParagraph"/>
        <w:numPr>
          <w:ilvl w:val="0"/>
          <w:numId w:val="12"/>
        </w:numPr>
        <w:spacing w:line="360" w:lineRule="auto"/>
        <w:rPr>
          <w:lang w:val="nl-BE"/>
        </w:rPr>
      </w:pPr>
      <w:r w:rsidRPr="00172693">
        <w:rPr>
          <w:lang w:val="nl-BE"/>
        </w:rPr>
        <w:t>Allergiebeheer: Gebruikers kunnen allergieën selecteren (vb. gluten, lactose, noten), waarna recepten met deze ingrediënten automatisch worden uitgesloten.</w:t>
      </w:r>
    </w:p>
    <w:p w14:paraId="78792ECD" w14:textId="4DD154D4" w:rsidR="00172693" w:rsidRPr="00172693" w:rsidRDefault="00172693" w:rsidP="00172693">
      <w:pPr>
        <w:pStyle w:val="ListParagraph"/>
        <w:numPr>
          <w:ilvl w:val="0"/>
          <w:numId w:val="12"/>
        </w:numPr>
        <w:spacing w:line="360" w:lineRule="auto"/>
        <w:rPr>
          <w:lang w:val="nl-BE"/>
        </w:rPr>
      </w:pPr>
      <w:r w:rsidRPr="00172693">
        <w:rPr>
          <w:lang w:val="nl-BE"/>
        </w:rPr>
        <w:t xml:space="preserve">Maaltijden ontdekken: De app toont maaltijden op basis van voorkeuren, seizoensgebonden ingrediënten, en zelfs wat gebruikers nog in huis hebben (later </w:t>
      </w:r>
      <w:proofErr w:type="spellStart"/>
      <w:r w:rsidRPr="00172693">
        <w:rPr>
          <w:lang w:val="nl-BE"/>
        </w:rPr>
        <w:t>uitbreidbaar</w:t>
      </w:r>
      <w:proofErr w:type="spellEnd"/>
      <w:r w:rsidRPr="00172693">
        <w:rPr>
          <w:lang w:val="nl-BE"/>
        </w:rPr>
        <w:t>).</w:t>
      </w:r>
    </w:p>
    <w:p w14:paraId="5C055679" w14:textId="440AFA82" w:rsidR="00172693" w:rsidRPr="00172693" w:rsidRDefault="00172693" w:rsidP="00172693">
      <w:pPr>
        <w:pStyle w:val="ListParagraph"/>
        <w:numPr>
          <w:ilvl w:val="0"/>
          <w:numId w:val="12"/>
        </w:numPr>
        <w:spacing w:line="360" w:lineRule="auto"/>
        <w:rPr>
          <w:lang w:val="nl-BE"/>
        </w:rPr>
      </w:pPr>
      <w:r w:rsidRPr="00172693">
        <w:rPr>
          <w:lang w:val="nl-BE"/>
        </w:rPr>
        <w:t>Receptdetails: Elk recept toont ingrediënten, bereidingswijze, voedingswaarden en kooktijd. Gebruikers kunnen recepten opslaan als favoriet.</w:t>
      </w:r>
    </w:p>
    <w:p w14:paraId="53D33E4A" w14:textId="7EAD7D84" w:rsidR="00172693" w:rsidRPr="00172693" w:rsidRDefault="00172693" w:rsidP="00172693">
      <w:pPr>
        <w:pStyle w:val="ListParagraph"/>
        <w:numPr>
          <w:ilvl w:val="0"/>
          <w:numId w:val="12"/>
        </w:numPr>
        <w:spacing w:line="360" w:lineRule="auto"/>
        <w:rPr>
          <w:lang w:val="nl-BE"/>
        </w:rPr>
      </w:pPr>
      <w:r w:rsidRPr="00172693">
        <w:rPr>
          <w:lang w:val="nl-BE"/>
        </w:rPr>
        <w:t>Boodschappenlijst: Automatisch gegenereerd op basis van geplande maaltijden. Gebruikers kunnen deze bekijken, aanpassen, en afvinken tijdens het winkelen.</w:t>
      </w:r>
    </w:p>
    <w:p w14:paraId="2E5FD083" w14:textId="77777777" w:rsidR="0017367E" w:rsidRPr="00172693" w:rsidRDefault="00000000" w:rsidP="00172693">
      <w:pPr>
        <w:spacing w:line="360" w:lineRule="auto"/>
        <w:rPr>
          <w:rFonts w:ascii="Arial" w:hAnsi="Arial" w:cs="Arial"/>
          <w:lang w:val="nl-BE"/>
        </w:rPr>
      </w:pPr>
      <w:r w:rsidRPr="00172693">
        <w:rPr>
          <w:rFonts w:ascii="Arial" w:hAnsi="Arial" w:cs="Arial"/>
          <w:lang w:val="nl-BE"/>
        </w:rPr>
        <w:t xml:space="preserve">Voor </w:t>
      </w:r>
      <w:proofErr w:type="spellStart"/>
      <w:r w:rsidRPr="00172693">
        <w:rPr>
          <w:rFonts w:ascii="Arial" w:hAnsi="Arial" w:cs="Arial"/>
          <w:lang w:val="nl-BE"/>
        </w:rPr>
        <w:t>admins</w:t>
      </w:r>
      <w:proofErr w:type="spellEnd"/>
      <w:r w:rsidRPr="00172693">
        <w:rPr>
          <w:rFonts w:ascii="Arial" w:hAnsi="Arial" w:cs="Arial"/>
          <w:lang w:val="nl-BE"/>
        </w:rPr>
        <w:t>:</w:t>
      </w:r>
    </w:p>
    <w:p w14:paraId="5F18E9C6" w14:textId="378AD7E1" w:rsidR="00172693" w:rsidRPr="00172693" w:rsidRDefault="00172693" w:rsidP="00172693">
      <w:pPr>
        <w:pStyle w:val="ListParagraph"/>
        <w:numPr>
          <w:ilvl w:val="0"/>
          <w:numId w:val="15"/>
        </w:numPr>
        <w:spacing w:line="360" w:lineRule="auto"/>
        <w:rPr>
          <w:lang w:val="nl-BE"/>
        </w:rPr>
      </w:pPr>
      <w:r w:rsidRPr="00172693">
        <w:rPr>
          <w:lang w:val="nl-BE"/>
        </w:rPr>
        <w:t xml:space="preserve">Beheerderslogin: </w:t>
      </w:r>
      <w:proofErr w:type="spellStart"/>
      <w:r w:rsidRPr="00172693">
        <w:rPr>
          <w:lang w:val="nl-BE"/>
        </w:rPr>
        <w:t>Admins</w:t>
      </w:r>
      <w:proofErr w:type="spellEnd"/>
      <w:r w:rsidRPr="00172693">
        <w:rPr>
          <w:lang w:val="nl-BE"/>
        </w:rPr>
        <w:t xml:space="preserve"> hebben een aparte login met extra rechten.</w:t>
      </w:r>
    </w:p>
    <w:p w14:paraId="59CD36FB" w14:textId="6879CF8E" w:rsidR="00172693" w:rsidRPr="00172693" w:rsidRDefault="00172693" w:rsidP="00172693">
      <w:pPr>
        <w:pStyle w:val="ListParagraph"/>
        <w:numPr>
          <w:ilvl w:val="0"/>
          <w:numId w:val="15"/>
        </w:numPr>
        <w:spacing w:line="360" w:lineRule="auto"/>
        <w:rPr>
          <w:lang w:val="nl-BE"/>
        </w:rPr>
      </w:pPr>
      <w:r w:rsidRPr="00172693">
        <w:rPr>
          <w:lang w:val="nl-BE"/>
        </w:rPr>
        <w:t xml:space="preserve">Gebruikersbeheer: </w:t>
      </w:r>
      <w:proofErr w:type="spellStart"/>
      <w:r w:rsidRPr="00172693">
        <w:rPr>
          <w:lang w:val="nl-BE"/>
        </w:rPr>
        <w:t>Admins</w:t>
      </w:r>
      <w:proofErr w:type="spellEnd"/>
      <w:r w:rsidRPr="00172693">
        <w:rPr>
          <w:lang w:val="nl-BE"/>
        </w:rPr>
        <w:t xml:space="preserve"> kunnen gebruikers bekijken, aanpassen of verwijderen indien nodig.</w:t>
      </w:r>
    </w:p>
    <w:p w14:paraId="30C32429" w14:textId="471552E5" w:rsidR="00172693" w:rsidRPr="00172693" w:rsidRDefault="00172693" w:rsidP="00172693">
      <w:pPr>
        <w:pStyle w:val="ListParagraph"/>
        <w:numPr>
          <w:ilvl w:val="0"/>
          <w:numId w:val="15"/>
        </w:numPr>
        <w:spacing w:line="360" w:lineRule="auto"/>
        <w:rPr>
          <w:lang w:val="nl-BE"/>
        </w:rPr>
      </w:pPr>
      <w:r w:rsidRPr="00172693">
        <w:rPr>
          <w:lang w:val="nl-BE"/>
        </w:rPr>
        <w:t>Dashboard: Overzicht van gebruikersactiviteit, zoals het aantal actieve gebruikers, meest geplande maaltijden, en statistieken rond allergieën of dieettypes.</w:t>
      </w:r>
    </w:p>
    <w:p w14:paraId="7B1E444D" w14:textId="77777777" w:rsidR="0017367E" w:rsidRPr="00172693" w:rsidRDefault="00000000">
      <w:pPr>
        <w:pStyle w:val="Heading1"/>
        <w:rPr>
          <w:rFonts w:ascii="Arial" w:hAnsi="Arial" w:cs="Arial"/>
          <w:lang w:val="nl-BE"/>
        </w:rPr>
      </w:pPr>
      <w:r w:rsidRPr="00172693">
        <w:rPr>
          <w:rFonts w:ascii="Arial" w:hAnsi="Arial" w:cs="Arial"/>
          <w:lang w:val="nl-BE"/>
        </w:rPr>
        <w:lastRenderedPageBreak/>
        <w:t xml:space="preserve">3. </w:t>
      </w:r>
      <w:proofErr w:type="spellStart"/>
      <w:r w:rsidRPr="00172693">
        <w:rPr>
          <w:rFonts w:ascii="Arial" w:hAnsi="Arial" w:cs="Arial"/>
          <w:lang w:val="nl-BE"/>
        </w:rPr>
        <w:t>Wireframes</w:t>
      </w:r>
      <w:proofErr w:type="spellEnd"/>
    </w:p>
    <w:p w14:paraId="584880E2" w14:textId="18B7F43A" w:rsidR="0017367E" w:rsidRDefault="00000000">
      <w:pPr>
        <w:rPr>
          <w:rFonts w:ascii="Arial" w:hAnsi="Arial" w:cs="Arial"/>
          <w:lang w:val="nl-BE"/>
        </w:rPr>
      </w:pPr>
      <w:r w:rsidRPr="009617F8">
        <w:rPr>
          <w:rFonts w:ascii="Arial" w:hAnsi="Arial" w:cs="Arial"/>
          <w:lang w:val="nl-BE"/>
        </w:rPr>
        <w:t>Hieronder een visueel overzicht van de gebruikersflow binnen de app</w:t>
      </w:r>
      <w:r w:rsidR="00D17DD0" w:rsidRPr="009617F8">
        <w:rPr>
          <w:rFonts w:ascii="Arial" w:hAnsi="Arial" w:cs="Arial"/>
          <w:lang w:val="nl-BE"/>
        </w:rPr>
        <w:t xml:space="preserve"> gemaakt in </w:t>
      </w:r>
      <w:proofErr w:type="spellStart"/>
      <w:r w:rsidR="00D17DD0" w:rsidRPr="009617F8">
        <w:rPr>
          <w:rFonts w:ascii="Arial" w:hAnsi="Arial" w:cs="Arial"/>
          <w:lang w:val="nl-BE"/>
        </w:rPr>
        <w:t>Figma</w:t>
      </w:r>
      <w:proofErr w:type="spellEnd"/>
      <w:r w:rsidR="00D17DD0" w:rsidRPr="009617F8">
        <w:rPr>
          <w:rFonts w:ascii="Arial" w:hAnsi="Arial" w:cs="Arial"/>
          <w:lang w:val="nl-BE"/>
        </w:rPr>
        <w:t>.</w:t>
      </w:r>
      <w:r w:rsidRPr="009617F8">
        <w:rPr>
          <w:rFonts w:ascii="Arial" w:hAnsi="Arial" w:cs="Arial"/>
          <w:noProof/>
        </w:rPr>
        <w:drawing>
          <wp:inline distT="0" distB="0" distL="0" distR="0" wp14:anchorId="249613EF" wp14:editId="2C8774D1">
            <wp:extent cx="5486400" cy="2916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f5eb3b-f81d-4081-a683-e86f54b3ae25.png"/>
                    <pic:cNvPicPr/>
                  </pic:nvPicPr>
                  <pic:blipFill>
                    <a:blip r:embed="rId6"/>
                    <a:stretch>
                      <a:fillRect/>
                    </a:stretch>
                  </pic:blipFill>
                  <pic:spPr>
                    <a:xfrm>
                      <a:off x="0" y="0"/>
                      <a:ext cx="5486400" cy="2916118"/>
                    </a:xfrm>
                    <a:prstGeom prst="rect">
                      <a:avLst/>
                    </a:prstGeom>
                  </pic:spPr>
                </pic:pic>
              </a:graphicData>
            </a:graphic>
          </wp:inline>
        </w:drawing>
      </w:r>
    </w:p>
    <w:p w14:paraId="509116B2" w14:textId="77777777" w:rsidR="00172693" w:rsidRPr="009617F8" w:rsidRDefault="00172693" w:rsidP="00172693">
      <w:pPr>
        <w:pStyle w:val="Heading1"/>
        <w:rPr>
          <w:rFonts w:ascii="Arial" w:hAnsi="Arial" w:cs="Arial"/>
          <w:lang w:val="nl-BE"/>
        </w:rPr>
      </w:pPr>
      <w:r w:rsidRPr="009617F8">
        <w:rPr>
          <w:rFonts w:ascii="Arial" w:hAnsi="Arial" w:cs="Arial"/>
          <w:lang w:val="nl-BE"/>
        </w:rPr>
        <w:t xml:space="preserve">4. </w:t>
      </w:r>
      <w:proofErr w:type="spellStart"/>
      <w:r w:rsidRPr="009617F8">
        <w:rPr>
          <w:rFonts w:ascii="Arial" w:hAnsi="Arial" w:cs="Arial"/>
          <w:lang w:val="nl-BE"/>
        </w:rPr>
        <w:t>Entity</w:t>
      </w:r>
      <w:proofErr w:type="spellEnd"/>
      <w:r w:rsidRPr="009617F8">
        <w:rPr>
          <w:rFonts w:ascii="Arial" w:hAnsi="Arial" w:cs="Arial"/>
          <w:lang w:val="nl-BE"/>
        </w:rPr>
        <w:t xml:space="preserve"> </w:t>
      </w:r>
      <w:proofErr w:type="spellStart"/>
      <w:r w:rsidRPr="009617F8">
        <w:rPr>
          <w:rFonts w:ascii="Arial" w:hAnsi="Arial" w:cs="Arial"/>
          <w:lang w:val="nl-BE"/>
        </w:rPr>
        <w:t>Relationship</w:t>
      </w:r>
      <w:proofErr w:type="spellEnd"/>
      <w:r w:rsidRPr="009617F8">
        <w:rPr>
          <w:rFonts w:ascii="Arial" w:hAnsi="Arial" w:cs="Arial"/>
          <w:lang w:val="nl-BE"/>
        </w:rPr>
        <w:t xml:space="preserve"> Diagram (ERD)</w:t>
      </w:r>
    </w:p>
    <w:p w14:paraId="69209AC1" w14:textId="77777777" w:rsidR="00172693" w:rsidRPr="009617F8" w:rsidRDefault="00172693" w:rsidP="00172693">
      <w:pPr>
        <w:rPr>
          <w:rFonts w:ascii="Arial" w:hAnsi="Arial" w:cs="Arial"/>
          <w:lang w:val="nl-BE"/>
        </w:rPr>
      </w:pPr>
      <w:r w:rsidRPr="009617F8">
        <w:rPr>
          <w:rFonts w:ascii="Arial" w:hAnsi="Arial" w:cs="Arial"/>
          <w:lang w:val="nl-BE"/>
        </w:rPr>
        <w:t>Het ERD toont de structuur en relaties tussen de verschillende databanktabellen in de applicatie.</w:t>
      </w:r>
    </w:p>
    <w:p w14:paraId="22166799" w14:textId="60E9AD01" w:rsidR="00172693" w:rsidRPr="00172693" w:rsidRDefault="00172693">
      <w:pPr>
        <w:rPr>
          <w:rFonts w:ascii="Arial" w:hAnsi="Arial" w:cs="Arial"/>
          <w:lang w:val="nl-BE"/>
        </w:rPr>
      </w:pPr>
      <w:r w:rsidRPr="009617F8">
        <w:rPr>
          <w:rFonts w:ascii="Arial" w:hAnsi="Arial" w:cs="Arial"/>
          <w:noProof/>
        </w:rPr>
        <w:lastRenderedPageBreak/>
        <w:drawing>
          <wp:inline distT="0" distB="0" distL="0" distR="0" wp14:anchorId="7F9EEAA8" wp14:editId="35A8E344">
            <wp:extent cx="5486400" cy="4679950"/>
            <wp:effectExtent l="0" t="0" r="0" b="635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7"/>
                    <a:stretch>
                      <a:fillRect/>
                    </a:stretch>
                  </pic:blipFill>
                  <pic:spPr>
                    <a:xfrm>
                      <a:off x="0" y="0"/>
                      <a:ext cx="5486400" cy="4679950"/>
                    </a:xfrm>
                    <a:prstGeom prst="rect">
                      <a:avLst/>
                    </a:prstGeom>
                  </pic:spPr>
                </pic:pic>
              </a:graphicData>
            </a:graphic>
          </wp:inline>
        </w:drawing>
      </w:r>
    </w:p>
    <w:p w14:paraId="6260753A" w14:textId="680390D1" w:rsidR="0017367E" w:rsidRPr="009617F8" w:rsidRDefault="0017367E">
      <w:pPr>
        <w:rPr>
          <w:rFonts w:ascii="Arial" w:hAnsi="Arial" w:cs="Arial"/>
        </w:rPr>
      </w:pPr>
    </w:p>
    <w:p w14:paraId="297E2490" w14:textId="7E931465" w:rsidR="0017367E" w:rsidRPr="009617F8" w:rsidRDefault="00000000">
      <w:pPr>
        <w:pStyle w:val="Heading1"/>
        <w:rPr>
          <w:rFonts w:ascii="Arial" w:hAnsi="Arial" w:cs="Arial"/>
          <w:lang w:val="nl-BE"/>
        </w:rPr>
      </w:pPr>
      <w:r w:rsidRPr="009617F8">
        <w:rPr>
          <w:rFonts w:ascii="Arial" w:hAnsi="Arial" w:cs="Arial"/>
          <w:lang w:val="nl-BE"/>
        </w:rPr>
        <w:lastRenderedPageBreak/>
        <w:t>5. UML Klassendiagram</w:t>
      </w:r>
    </w:p>
    <w:p w14:paraId="20EC01D8" w14:textId="053F0A88" w:rsidR="0017367E" w:rsidRPr="009617F8" w:rsidRDefault="00000000">
      <w:pPr>
        <w:rPr>
          <w:rFonts w:ascii="Arial" w:hAnsi="Arial" w:cs="Arial"/>
          <w:lang w:val="nl-BE"/>
        </w:rPr>
      </w:pPr>
      <w:r w:rsidRPr="009617F8">
        <w:rPr>
          <w:rFonts w:ascii="Arial" w:hAnsi="Arial" w:cs="Arial"/>
          <w:lang w:val="nl-BE"/>
        </w:rPr>
        <w:t>Het UML-klassendiagram beschrijft de objectgeoriënteerde structuur van het systeem.</w:t>
      </w:r>
      <w:r w:rsidRPr="009617F8">
        <w:rPr>
          <w:rFonts w:ascii="Arial" w:hAnsi="Arial" w:cs="Arial"/>
          <w:noProof/>
        </w:rPr>
        <w:drawing>
          <wp:inline distT="0" distB="0" distL="0" distR="0" wp14:anchorId="2FF945DB" wp14:editId="08F9BB6D">
            <wp:extent cx="5029200" cy="6218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ae9d7-d99c-48f6-bffc-74825e9d8430.png"/>
                    <pic:cNvPicPr/>
                  </pic:nvPicPr>
                  <pic:blipFill>
                    <a:blip r:embed="rId8"/>
                    <a:stretch>
                      <a:fillRect/>
                    </a:stretch>
                  </pic:blipFill>
                  <pic:spPr>
                    <a:xfrm>
                      <a:off x="0" y="0"/>
                      <a:ext cx="5029200" cy="6218302"/>
                    </a:xfrm>
                    <a:prstGeom prst="rect">
                      <a:avLst/>
                    </a:prstGeom>
                  </pic:spPr>
                </pic:pic>
              </a:graphicData>
            </a:graphic>
          </wp:inline>
        </w:drawing>
      </w:r>
    </w:p>
    <w:p w14:paraId="366FBD13" w14:textId="77777777" w:rsidR="00D17DD0" w:rsidRPr="009617F8" w:rsidRDefault="00D17DD0">
      <w:pPr>
        <w:pStyle w:val="Heading1"/>
        <w:rPr>
          <w:rFonts w:ascii="Arial" w:hAnsi="Arial" w:cs="Arial"/>
          <w:lang w:val="nl-BE"/>
        </w:rPr>
      </w:pPr>
    </w:p>
    <w:p w14:paraId="03DDD614" w14:textId="77777777" w:rsidR="00D17DD0" w:rsidRPr="009617F8" w:rsidRDefault="00D17DD0">
      <w:pPr>
        <w:pStyle w:val="Heading1"/>
        <w:rPr>
          <w:rFonts w:ascii="Arial" w:hAnsi="Arial" w:cs="Arial"/>
          <w:lang w:val="nl-BE"/>
        </w:rPr>
      </w:pPr>
    </w:p>
    <w:p w14:paraId="190F91DD" w14:textId="77B55DD6" w:rsidR="0017367E" w:rsidRPr="009617F8" w:rsidRDefault="00000000">
      <w:pPr>
        <w:pStyle w:val="Heading1"/>
        <w:rPr>
          <w:rFonts w:ascii="Arial" w:hAnsi="Arial" w:cs="Arial"/>
          <w:lang w:val="nl-BE"/>
        </w:rPr>
      </w:pPr>
      <w:r w:rsidRPr="009617F8">
        <w:rPr>
          <w:rFonts w:ascii="Arial" w:hAnsi="Arial" w:cs="Arial"/>
          <w:lang w:val="nl-BE"/>
        </w:rPr>
        <w:t>6. Waarom dit project?</w:t>
      </w:r>
    </w:p>
    <w:p w14:paraId="673DE552" w14:textId="77777777" w:rsidR="00D17DD0" w:rsidRPr="00D17DD0" w:rsidRDefault="00D17DD0" w:rsidP="00D17DD0">
      <w:pPr>
        <w:rPr>
          <w:rFonts w:ascii="Arial" w:hAnsi="Arial" w:cs="Arial"/>
          <w:lang w:val="nl-BE"/>
        </w:rPr>
      </w:pPr>
      <w:r w:rsidRPr="00D17DD0">
        <w:rPr>
          <w:rFonts w:ascii="Arial" w:hAnsi="Arial" w:cs="Arial"/>
          <w:lang w:val="nl-BE"/>
        </w:rPr>
        <w:t>We wilden een app maken die écht helpt in het dagelijks leven. Gezond eten is belangrijk, maar moeilijk vol te houden, zeker als je niet weet wat je nog in huis hebt of wat je ermee kan maken. Deze app leert gebruikers bewuster plannen, gezonder eten, en minder verspillen.</w:t>
      </w:r>
    </w:p>
    <w:p w14:paraId="4C937B11" w14:textId="77777777" w:rsidR="00D17DD0" w:rsidRPr="00D17DD0" w:rsidRDefault="00D17DD0" w:rsidP="00D17DD0">
      <w:pPr>
        <w:rPr>
          <w:rFonts w:ascii="Arial" w:hAnsi="Arial" w:cs="Arial"/>
          <w:lang w:val="nl-BE"/>
        </w:rPr>
      </w:pPr>
      <w:r w:rsidRPr="00D17DD0">
        <w:rPr>
          <w:rFonts w:ascii="Arial" w:hAnsi="Arial" w:cs="Arial"/>
          <w:lang w:val="nl-BE"/>
        </w:rPr>
        <w:t xml:space="preserve">Tijdens het brainstormproces merkten we dat er veel apps bestaan rond voeding, maar weinig die </w:t>
      </w:r>
      <w:r w:rsidRPr="00D17DD0">
        <w:rPr>
          <w:rFonts w:ascii="Arial" w:hAnsi="Arial" w:cs="Arial"/>
          <w:b/>
          <w:bCs/>
          <w:lang w:val="nl-BE"/>
        </w:rPr>
        <w:t>volledig gepersonaliseerd</w:t>
      </w:r>
      <w:r w:rsidRPr="00D17DD0">
        <w:rPr>
          <w:rFonts w:ascii="Arial" w:hAnsi="Arial" w:cs="Arial"/>
          <w:lang w:val="nl-BE"/>
        </w:rPr>
        <w:t xml:space="preserve"> zijn op basis van </w:t>
      </w:r>
      <w:r w:rsidRPr="00D17DD0">
        <w:rPr>
          <w:rFonts w:ascii="Arial" w:hAnsi="Arial" w:cs="Arial"/>
          <w:b/>
          <w:bCs/>
          <w:lang w:val="nl-BE"/>
        </w:rPr>
        <w:t>diëten, allergieën én beschikbare ingrediënten</w:t>
      </w:r>
      <w:r w:rsidRPr="00D17DD0">
        <w:rPr>
          <w:rFonts w:ascii="Arial" w:hAnsi="Arial" w:cs="Arial"/>
          <w:lang w:val="nl-BE"/>
        </w:rPr>
        <w:t xml:space="preserve">. We wilden het gebruiksgemak van een maaltijdplanner combineren met </w:t>
      </w:r>
      <w:r w:rsidRPr="00D17DD0">
        <w:rPr>
          <w:rFonts w:ascii="Arial" w:hAnsi="Arial" w:cs="Arial"/>
          <w:b/>
          <w:bCs/>
          <w:lang w:val="nl-BE"/>
        </w:rPr>
        <w:t>intelligente functionaliteiten</w:t>
      </w:r>
      <w:r w:rsidRPr="00D17DD0">
        <w:rPr>
          <w:rFonts w:ascii="Arial" w:hAnsi="Arial" w:cs="Arial"/>
          <w:lang w:val="nl-BE"/>
        </w:rPr>
        <w:t xml:space="preserve">, zodat het niet alleen een receptenboek wordt, maar echt een </w:t>
      </w:r>
      <w:r w:rsidRPr="00D17DD0">
        <w:rPr>
          <w:rFonts w:ascii="Arial" w:hAnsi="Arial" w:cs="Arial"/>
          <w:b/>
          <w:bCs/>
          <w:lang w:val="nl-BE"/>
        </w:rPr>
        <w:t>hulpmiddel in de keuken</w:t>
      </w:r>
      <w:r w:rsidRPr="00D17DD0">
        <w:rPr>
          <w:rFonts w:ascii="Arial" w:hAnsi="Arial" w:cs="Arial"/>
          <w:lang w:val="nl-BE"/>
        </w:rPr>
        <w:t>.</w:t>
      </w:r>
    </w:p>
    <w:p w14:paraId="7F360E31" w14:textId="69B96ECF" w:rsidR="00D17DD0" w:rsidRPr="00D17DD0" w:rsidRDefault="00D17DD0" w:rsidP="00D17DD0">
      <w:pPr>
        <w:rPr>
          <w:rFonts w:ascii="Arial" w:hAnsi="Arial" w:cs="Arial"/>
          <w:lang w:val="nl-BE"/>
        </w:rPr>
      </w:pPr>
      <w:r w:rsidRPr="00D17DD0">
        <w:rPr>
          <w:rFonts w:ascii="Arial" w:hAnsi="Arial" w:cs="Arial"/>
          <w:lang w:val="nl-BE"/>
        </w:rPr>
        <w:t xml:space="preserve">Tot slot vonden we het belangrijk om iets te bouwen dat </w:t>
      </w:r>
      <w:r w:rsidRPr="00D17DD0">
        <w:rPr>
          <w:rFonts w:ascii="Arial" w:hAnsi="Arial" w:cs="Arial"/>
          <w:b/>
          <w:bCs/>
          <w:lang w:val="nl-BE"/>
        </w:rPr>
        <w:t>impact kan hebben</w:t>
      </w:r>
      <w:r w:rsidRPr="00D17DD0">
        <w:rPr>
          <w:rFonts w:ascii="Arial" w:hAnsi="Arial" w:cs="Arial"/>
          <w:lang w:val="nl-BE"/>
        </w:rPr>
        <w:t>. In een tijd waarin voedselprijzen stijgen en duurzaamheid belangrijker wordt, is het essentieel dat we bewust omgaan met voeding</w:t>
      </w:r>
      <w:r w:rsidRPr="009617F8">
        <w:rPr>
          <w:rFonts w:ascii="Arial" w:hAnsi="Arial" w:cs="Arial"/>
          <w:lang w:val="nl-BE"/>
        </w:rPr>
        <w:t>.</w:t>
      </w:r>
    </w:p>
    <w:p w14:paraId="055B8F53" w14:textId="29DB905C" w:rsidR="0017367E" w:rsidRPr="009617F8" w:rsidRDefault="0017367E" w:rsidP="00D17DD0">
      <w:pPr>
        <w:rPr>
          <w:rFonts w:ascii="Arial" w:hAnsi="Arial" w:cs="Arial"/>
          <w:lang w:val="nl-BE"/>
        </w:rPr>
      </w:pPr>
    </w:p>
    <w:sectPr w:rsidR="0017367E" w:rsidRPr="009617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CC5B64"/>
    <w:multiLevelType w:val="hybridMultilevel"/>
    <w:tmpl w:val="CCB4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33D81"/>
    <w:multiLevelType w:val="hybridMultilevel"/>
    <w:tmpl w:val="85105260"/>
    <w:lvl w:ilvl="0" w:tplc="BA5CF0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500EE"/>
    <w:multiLevelType w:val="hybridMultilevel"/>
    <w:tmpl w:val="865E69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7514FA"/>
    <w:multiLevelType w:val="hybridMultilevel"/>
    <w:tmpl w:val="5462A6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1C4D7E"/>
    <w:multiLevelType w:val="hybridMultilevel"/>
    <w:tmpl w:val="DEDE89C2"/>
    <w:lvl w:ilvl="0" w:tplc="2B62CB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D4C8F"/>
    <w:multiLevelType w:val="hybridMultilevel"/>
    <w:tmpl w:val="B2D4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16485">
    <w:abstractNumId w:val="8"/>
  </w:num>
  <w:num w:numId="2" w16cid:durableId="9258200">
    <w:abstractNumId w:val="6"/>
  </w:num>
  <w:num w:numId="3" w16cid:durableId="143475777">
    <w:abstractNumId w:val="5"/>
  </w:num>
  <w:num w:numId="4" w16cid:durableId="1587686380">
    <w:abstractNumId w:val="4"/>
  </w:num>
  <w:num w:numId="5" w16cid:durableId="1450473575">
    <w:abstractNumId w:val="7"/>
  </w:num>
  <w:num w:numId="6" w16cid:durableId="868952513">
    <w:abstractNumId w:val="3"/>
  </w:num>
  <w:num w:numId="7" w16cid:durableId="229775958">
    <w:abstractNumId w:val="2"/>
  </w:num>
  <w:num w:numId="8" w16cid:durableId="963072196">
    <w:abstractNumId w:val="1"/>
  </w:num>
  <w:num w:numId="9" w16cid:durableId="625813412">
    <w:abstractNumId w:val="0"/>
  </w:num>
  <w:num w:numId="10" w16cid:durableId="153231508">
    <w:abstractNumId w:val="14"/>
  </w:num>
  <w:num w:numId="11" w16cid:durableId="791243336">
    <w:abstractNumId w:val="13"/>
  </w:num>
  <w:num w:numId="12" w16cid:durableId="1763993861">
    <w:abstractNumId w:val="11"/>
  </w:num>
  <w:num w:numId="13" w16cid:durableId="2054041145">
    <w:abstractNumId w:val="9"/>
  </w:num>
  <w:num w:numId="14" w16cid:durableId="158544494">
    <w:abstractNumId w:val="10"/>
  </w:num>
  <w:num w:numId="15" w16cid:durableId="1963151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2693"/>
    <w:rsid w:val="0017367E"/>
    <w:rsid w:val="0029639D"/>
    <w:rsid w:val="00326F90"/>
    <w:rsid w:val="00394F18"/>
    <w:rsid w:val="004036AA"/>
    <w:rsid w:val="009617F8"/>
    <w:rsid w:val="00AA1D8D"/>
    <w:rsid w:val="00B47730"/>
    <w:rsid w:val="00CB0664"/>
    <w:rsid w:val="00D17D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9382C"/>
  <w14:defaultImageDpi w14:val="300"/>
  <w15:docId w15:val="{96063931-F7F2-4935-BF83-042355A0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6468">
      <w:bodyDiv w:val="1"/>
      <w:marLeft w:val="0"/>
      <w:marRight w:val="0"/>
      <w:marTop w:val="0"/>
      <w:marBottom w:val="0"/>
      <w:divBdr>
        <w:top w:val="none" w:sz="0" w:space="0" w:color="auto"/>
        <w:left w:val="none" w:sz="0" w:space="0" w:color="auto"/>
        <w:bottom w:val="none" w:sz="0" w:space="0" w:color="auto"/>
        <w:right w:val="none" w:sz="0" w:space="0" w:color="auto"/>
      </w:divBdr>
    </w:div>
    <w:div w:id="662974388">
      <w:bodyDiv w:val="1"/>
      <w:marLeft w:val="0"/>
      <w:marRight w:val="0"/>
      <w:marTop w:val="0"/>
      <w:marBottom w:val="0"/>
      <w:divBdr>
        <w:top w:val="none" w:sz="0" w:space="0" w:color="auto"/>
        <w:left w:val="none" w:sz="0" w:space="0" w:color="auto"/>
        <w:bottom w:val="none" w:sz="0" w:space="0" w:color="auto"/>
        <w:right w:val="none" w:sz="0" w:space="0" w:color="auto"/>
      </w:divBdr>
    </w:div>
    <w:div w:id="1284069657">
      <w:bodyDiv w:val="1"/>
      <w:marLeft w:val="0"/>
      <w:marRight w:val="0"/>
      <w:marTop w:val="0"/>
      <w:marBottom w:val="0"/>
      <w:divBdr>
        <w:top w:val="none" w:sz="0" w:space="0" w:color="auto"/>
        <w:left w:val="none" w:sz="0" w:space="0" w:color="auto"/>
        <w:bottom w:val="none" w:sz="0" w:space="0" w:color="auto"/>
        <w:right w:val="none" w:sz="0" w:space="0" w:color="auto"/>
      </w:divBdr>
    </w:div>
    <w:div w:id="1361277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Yorbe van der Mast</cp:lastModifiedBy>
  <cp:revision>2</cp:revision>
  <dcterms:created xsi:type="dcterms:W3CDTF">2025-04-25T11:27:00Z</dcterms:created>
  <dcterms:modified xsi:type="dcterms:W3CDTF">2025-04-25T11:27:00Z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2025-04-24T17:51:10Z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99ebd98d-8497-4a90-b053-99dcc63571b6</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